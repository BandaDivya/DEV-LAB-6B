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596A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  <w:t>DATA VISLUALIZATION EXPERIMENTS</w:t>
      </w:r>
    </w:p>
    <w:p w14:paraId="15BC1D80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750868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 b) Create basic charts (line, bar charts, tree maps) using the Show Me panel</w:t>
      </w:r>
    </w:p>
    <w:p w14:paraId="43FD9787">
      <w:pPr>
        <w:pStyle w:val="85"/>
        <w:keepNext w:val="0"/>
        <w:keepLines w:val="0"/>
        <w:widowControl/>
        <w:suppressLineNumbers w:val="0"/>
        <w:rPr>
          <w:rStyle w:val="92"/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Style w:val="92"/>
          <w:rFonts w:hint="default" w:ascii="Times New Roman" w:hAnsi="Times New Roman" w:cs="Times New Roman"/>
          <w:sz w:val="28"/>
          <w:szCs w:val="28"/>
          <w:lang w:val="en-IN"/>
        </w:rPr>
        <w:t>__________________________________________________________________</w:t>
      </w:r>
    </w:p>
    <w:p w14:paraId="5FEDD17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Line chart (quick, using Show Me):</w:t>
      </w:r>
    </w:p>
    <w:p w14:paraId="0E14BD90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On a new sheet select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Order Date</w:t>
      </w:r>
      <w:r>
        <w:rPr>
          <w:rFonts w:hint="default" w:ascii="Times New Roman" w:hAnsi="Times New Roman" w:cs="Times New Roman"/>
          <w:sz w:val="28"/>
          <w:szCs w:val="28"/>
        </w:rPr>
        <w:t xml:space="preserve"> in Data pane (single click).</w:t>
      </w:r>
    </w:p>
    <w:p w14:paraId="3E25AE41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Hold Ctrl (Cmd on Mac) and click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Sales</w:t>
      </w:r>
      <w:r>
        <w:rPr>
          <w:rFonts w:hint="default" w:ascii="Times New Roman" w:hAnsi="Times New Roman" w:cs="Times New Roman"/>
          <w:sz w:val="28"/>
          <w:szCs w:val="28"/>
        </w:rPr>
        <w:t>. Both fields should be highlighted.</w:t>
      </w:r>
    </w:p>
    <w:p w14:paraId="2BBAEDB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Open the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Show Me</w:t>
      </w:r>
      <w:r>
        <w:rPr>
          <w:rFonts w:hint="default" w:ascii="Times New Roman" w:hAnsi="Times New Roman" w:cs="Times New Roman"/>
          <w:sz w:val="28"/>
          <w:szCs w:val="28"/>
        </w:rPr>
        <w:t xml:space="preserve"> panel (right-hand side).</w:t>
      </w:r>
    </w:p>
    <w:p w14:paraId="0DB25F67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Click the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Lines</w:t>
      </w:r>
      <w:r>
        <w:rPr>
          <w:rFonts w:hint="default" w:ascii="Times New Roman" w:hAnsi="Times New Roman" w:cs="Times New Roman"/>
          <w:sz w:val="28"/>
          <w:szCs w:val="28"/>
        </w:rPr>
        <w:t xml:space="preserve"> icon (the line-chart icon). Tableau builds a line chart.</w:t>
      </w:r>
    </w:p>
    <w:p w14:paraId="110F4C56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49365" cy="3571875"/>
            <wp:effectExtent l="0" t="0" r="5715" b="9525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D815">
      <w:pPr>
        <w:pStyle w:val="85"/>
        <w:keepNext w:val="0"/>
        <w:keepLines w:val="0"/>
        <w:widowControl/>
        <w:suppressLineNumbers w:val="0"/>
        <w:rPr>
          <w:rStyle w:val="92"/>
          <w:rFonts w:hint="default" w:ascii="Times New Roman" w:hAnsi="Times New Roman" w:cs="Times New Roman"/>
          <w:sz w:val="28"/>
          <w:szCs w:val="28"/>
        </w:rPr>
      </w:pPr>
    </w:p>
    <w:p w14:paraId="51956AAB">
      <w:pPr>
        <w:pStyle w:val="85"/>
        <w:keepNext w:val="0"/>
        <w:keepLines w:val="0"/>
        <w:widowControl/>
        <w:suppressLineNumbers w:val="0"/>
        <w:rPr>
          <w:rStyle w:val="92"/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Style w:val="92"/>
          <w:rFonts w:hint="default" w:ascii="Times New Roman" w:hAnsi="Times New Roman" w:cs="Times New Roman"/>
          <w:sz w:val="28"/>
          <w:szCs w:val="28"/>
          <w:lang w:val="en-IN"/>
        </w:rPr>
        <w:t>______________________________________________________________________</w:t>
      </w:r>
    </w:p>
    <w:p w14:paraId="1CBAB44C">
      <w:pPr>
        <w:pStyle w:val="85"/>
        <w:keepNext w:val="0"/>
        <w:keepLines w:val="0"/>
        <w:widowControl/>
        <w:suppressLineNumbers w:val="0"/>
        <w:rPr>
          <w:rStyle w:val="92"/>
          <w:rFonts w:hint="default" w:ascii="Times New Roman" w:hAnsi="Times New Roman" w:cs="Times New Roman"/>
          <w:sz w:val="28"/>
          <w:szCs w:val="28"/>
        </w:rPr>
      </w:pPr>
    </w:p>
    <w:p w14:paraId="55539EA7">
      <w:pPr>
        <w:pStyle w:val="85"/>
        <w:keepNext w:val="0"/>
        <w:keepLines w:val="0"/>
        <w:widowControl/>
        <w:suppressLineNumbers w:val="0"/>
        <w:rPr>
          <w:rStyle w:val="92"/>
          <w:rFonts w:hint="default" w:ascii="Times New Roman" w:hAnsi="Times New Roman" w:cs="Times New Roman"/>
          <w:sz w:val="28"/>
          <w:szCs w:val="28"/>
        </w:rPr>
      </w:pPr>
    </w:p>
    <w:p w14:paraId="21673A25">
      <w:pPr>
        <w:pStyle w:val="85"/>
        <w:keepNext w:val="0"/>
        <w:keepLines w:val="0"/>
        <w:widowControl/>
        <w:suppressLineNumbers w:val="0"/>
        <w:rPr>
          <w:rStyle w:val="92"/>
          <w:rFonts w:hint="default" w:ascii="Times New Roman" w:hAnsi="Times New Roman" w:cs="Times New Roman"/>
          <w:sz w:val="28"/>
          <w:szCs w:val="28"/>
        </w:rPr>
      </w:pPr>
    </w:p>
    <w:p w14:paraId="492AB17B">
      <w:pPr>
        <w:pStyle w:val="85"/>
        <w:keepNext w:val="0"/>
        <w:keepLines w:val="0"/>
        <w:widowControl/>
        <w:suppressLineNumbers w:val="0"/>
        <w:rPr>
          <w:rStyle w:val="92"/>
          <w:rFonts w:hint="default" w:ascii="Times New Roman" w:hAnsi="Times New Roman" w:cs="Times New Roman"/>
          <w:sz w:val="28"/>
          <w:szCs w:val="28"/>
        </w:rPr>
      </w:pPr>
    </w:p>
    <w:p w14:paraId="7FBF2025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Bar chart (category comparison):</w:t>
      </w:r>
    </w:p>
    <w:p w14:paraId="4B3B961B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Open a new sheet.</w:t>
      </w:r>
    </w:p>
    <w:p w14:paraId="4B30A2F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lick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Region</w:t>
      </w:r>
      <w:r>
        <w:rPr>
          <w:rFonts w:hint="default" w:ascii="Times New Roman" w:hAnsi="Times New Roman" w:cs="Times New Roman"/>
          <w:sz w:val="28"/>
          <w:szCs w:val="28"/>
        </w:rPr>
        <w:t xml:space="preserve"> (dimension) and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Sales</w:t>
      </w:r>
      <w:r>
        <w:rPr>
          <w:rFonts w:hint="default" w:ascii="Times New Roman" w:hAnsi="Times New Roman" w:cs="Times New Roman"/>
          <w:sz w:val="28"/>
          <w:szCs w:val="28"/>
        </w:rPr>
        <w:t xml:space="preserve"> (measure) in the Data pane so they are both highlighted.</w:t>
      </w:r>
    </w:p>
    <w:p w14:paraId="50C1258F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Show Me</w:t>
      </w:r>
      <w:r>
        <w:rPr>
          <w:rFonts w:hint="default" w:ascii="Times New Roman" w:hAnsi="Times New Roman" w:cs="Times New Roman"/>
          <w:sz w:val="28"/>
          <w:szCs w:val="28"/>
        </w:rPr>
        <w:t xml:space="preserve"> click the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Horizontal Bars</w:t>
      </w:r>
      <w:r>
        <w:rPr>
          <w:rFonts w:hint="default" w:ascii="Times New Roman" w:hAnsi="Times New Roman" w:cs="Times New Roman"/>
          <w:sz w:val="28"/>
          <w:szCs w:val="28"/>
        </w:rPr>
        <w:t xml:space="preserve"> icon.</w:t>
      </w:r>
    </w:p>
    <w:p w14:paraId="2DF178B5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Tableau will create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SUM(Sales)</w:t>
      </w:r>
      <w:r>
        <w:rPr>
          <w:rFonts w:hint="default" w:ascii="Times New Roman" w:hAnsi="Times New Roman" w:cs="Times New Roman"/>
          <w:sz w:val="28"/>
          <w:szCs w:val="28"/>
        </w:rPr>
        <w:t xml:space="preserve"> per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Region</w:t>
      </w:r>
      <w:r>
        <w:rPr>
          <w:rFonts w:hint="default" w:ascii="Times New Roman" w:hAnsi="Times New Roman" w:cs="Times New Roman"/>
          <w:sz w:val="28"/>
          <w:szCs w:val="28"/>
        </w:rPr>
        <w:t xml:space="preserve">. If you want vertical bars, drag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Region</w:t>
      </w:r>
      <w:r>
        <w:rPr>
          <w:rFonts w:hint="default" w:ascii="Times New Roman" w:hAnsi="Times New Roman" w:cs="Times New Roman"/>
          <w:sz w:val="28"/>
          <w:szCs w:val="28"/>
        </w:rPr>
        <w:t xml:space="preserve"> to Columns and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Sales</w:t>
      </w:r>
      <w:r>
        <w:rPr>
          <w:rFonts w:hint="default" w:ascii="Times New Roman" w:hAnsi="Times New Roman" w:cs="Times New Roman"/>
          <w:sz w:val="28"/>
          <w:szCs w:val="28"/>
        </w:rPr>
        <w:t xml:space="preserve"> to Rows instead.</w:t>
      </w:r>
    </w:p>
    <w:p w14:paraId="7D8F8D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6173470" cy="3571875"/>
            <wp:effectExtent l="0" t="0" r="13970" b="9525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23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____________________________________________________________________________________________________</w:t>
      </w:r>
    </w:p>
    <w:p w14:paraId="767C54A7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Tree map (using Show Me):</w:t>
      </w:r>
    </w:p>
    <w:p w14:paraId="728A9B2E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New sheet.</w:t>
      </w:r>
    </w:p>
    <w:p w14:paraId="15AC9EF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 Data pane click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Category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Subcategory</w:t>
      </w:r>
      <w:r>
        <w:rPr>
          <w:rFonts w:hint="default" w:ascii="Times New Roman" w:hAnsi="Times New Roman" w:cs="Times New Roman"/>
          <w:sz w:val="28"/>
          <w:szCs w:val="28"/>
        </w:rPr>
        <w:t xml:space="preserve"> (if you want nesting) and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Sales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7CB5517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Show Me</w:t>
      </w:r>
      <w:r>
        <w:rPr>
          <w:rFonts w:hint="default" w:ascii="Times New Roman" w:hAnsi="Times New Roman" w:cs="Times New Roman"/>
          <w:sz w:val="28"/>
          <w:szCs w:val="28"/>
        </w:rPr>
        <w:t xml:space="preserve"> click the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Tree Map</w:t>
      </w:r>
      <w:r>
        <w:rPr>
          <w:rFonts w:hint="default" w:ascii="Times New Roman" w:hAnsi="Times New Roman" w:cs="Times New Roman"/>
          <w:sz w:val="28"/>
          <w:szCs w:val="28"/>
        </w:rPr>
        <w:t xml:space="preserve"> icon.</w:t>
      </w:r>
    </w:p>
    <w:p w14:paraId="26D4015E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tree map uses area to encode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Sales</w:t>
      </w:r>
      <w:r>
        <w:rPr>
          <w:rFonts w:hint="default" w:ascii="Times New Roman" w:hAnsi="Times New Roman" w:cs="Times New Roman"/>
          <w:sz w:val="28"/>
          <w:szCs w:val="28"/>
        </w:rPr>
        <w:t xml:space="preserve">; color will default to another measure — you can drag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Profit</w:t>
      </w:r>
      <w:r>
        <w:rPr>
          <w:rFonts w:hint="default" w:ascii="Times New Roman" w:hAnsi="Times New Roman" w:cs="Times New Roman"/>
          <w:sz w:val="28"/>
          <w:szCs w:val="28"/>
        </w:rPr>
        <w:t xml:space="preserve"> to Color to color by profit.</w:t>
      </w:r>
    </w:p>
    <w:p w14:paraId="7524C5B7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49365" cy="3571875"/>
            <wp:effectExtent l="0" t="0" r="5715" b="952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34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5DF5A795">
      <w:pPr>
        <w:rPr>
          <w:rFonts w:hint="default" w:ascii="Times New Roman" w:hAnsi="Times New Roman" w:cs="Times New Roman"/>
          <w:sz w:val="28"/>
          <w:szCs w:val="28"/>
        </w:rPr>
      </w:pPr>
    </w:p>
    <w:p w14:paraId="7834D206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_______________________________________________________________</w:t>
      </w:r>
      <w:bookmarkStart w:id="0" w:name="_GoBack"/>
      <w:bookmarkEnd w:id="0"/>
    </w:p>
    <w:sectPr>
      <w:pgSz w:w="11910" w:h="16840"/>
      <w:pgMar w:top="1179" w:right="600" w:bottom="941" w:left="1300" w:header="0" w:footer="68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D71A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0BE601B"/>
    <w:rsid w:val="347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2025-08-31T06:10:00Z</dcterms:created>
  <dc:creator>Kavya Banda</dc:creator>
  <cp:lastModifiedBy>Kavya Banda</cp:lastModifiedBy>
  <dcterms:modified xsi:type="dcterms:W3CDTF">2025-08-31T08:03:46Z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4F85627813EF4E3BB7EC524B6C7F334E_11</vt:lpwstr>
  </property>
</Properties>
</file>